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C6F8C" w14:textId="0C920DC5" w:rsidR="00F45ABA" w:rsidRPr="00885E6D" w:rsidRDefault="00F45ABA" w:rsidP="00F45ABA">
      <w:bookmarkStart w:id="0" w:name="_Hlk196914532"/>
      <w:r w:rsidRPr="00885E6D">
        <w:t xml:space="preserve">EXPT NO: </w:t>
      </w:r>
      <w:r>
        <w:t>07</w:t>
      </w:r>
      <w:r w:rsidRPr="00885E6D">
        <w:t>                                                                              ROLL NO: 220701</w:t>
      </w:r>
      <w:r w:rsidR="00E84B05">
        <w:t>199</w:t>
      </w:r>
    </w:p>
    <w:p w14:paraId="7BDC6F8D" w14:textId="77777777" w:rsidR="00F45ABA" w:rsidRPr="00885E6D" w:rsidRDefault="00F45ABA" w:rsidP="00F45ABA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WINDOWS PRIVELEGE ESCALATION       </w:t>
      </w:r>
    </w:p>
    <w:p w14:paraId="7BDC6F8E" w14:textId="77777777" w:rsidR="00F45ABA" w:rsidRDefault="00E84B05" w:rsidP="00F45ABA">
      <w:r>
        <w:rPr>
          <w:noProof/>
        </w:rPr>
        <w:pict w14:anchorId="7BDC7017">
          <v:line id="Straight Connector 1" o:spid="_x0000_s1026" style="position:absolute;flip:y;z-index:251659264;visibility:visible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</w:pict>
      </w:r>
    </w:p>
    <w:p w14:paraId="7BDC6F8F" w14:textId="77777777" w:rsidR="00F45ABA" w:rsidRPr="00885E6D" w:rsidRDefault="00F45ABA" w:rsidP="00F45ABA"/>
    <w:bookmarkEnd w:id="0"/>
    <w:p w14:paraId="7BDC6F90" w14:textId="77777777" w:rsidR="00A1426A" w:rsidRDefault="00A1426A"/>
    <w:p w14:paraId="7BDC6F91" w14:textId="77777777" w:rsidR="00A1426A" w:rsidRDefault="00AB770C">
      <w:pPr>
        <w:pStyle w:val="Heading2"/>
        <w:rPr>
          <w:b w:val="0"/>
          <w:color w:val="000000" w:themeColor="text1"/>
        </w:rPr>
      </w:pPr>
      <w:r w:rsidRPr="00F45ABA">
        <w:rPr>
          <w:b w:val="0"/>
          <w:color w:val="000000" w:themeColor="text1"/>
        </w:rPr>
        <w:t>AIM:</w:t>
      </w:r>
    </w:p>
    <w:p w14:paraId="7BDC6F92" w14:textId="77777777" w:rsidR="00F45ABA" w:rsidRPr="00F45ABA" w:rsidRDefault="00F45ABA" w:rsidP="00F45ABA"/>
    <w:p w14:paraId="7BDC6F93" w14:textId="77777777" w:rsidR="00A1426A" w:rsidRDefault="00AB770C">
      <w:r>
        <w:t>- Understand the techniques used to escalate privileges on Windows systems.</w:t>
      </w:r>
    </w:p>
    <w:p w14:paraId="7BDC6F94" w14:textId="77777777" w:rsidR="00A1426A" w:rsidRDefault="00AB770C">
      <w:r>
        <w:t>- Explore common misconfigurations and vulnerabilities in real-world and CTF scenarios.</w:t>
      </w:r>
    </w:p>
    <w:p w14:paraId="7BDC6F95" w14:textId="77777777" w:rsidR="00A1426A" w:rsidRDefault="00AB770C">
      <w:r>
        <w:t>- Use command-line tools and scripts to extract credentials, access restricted files, and gain elevated privileges.</w:t>
      </w:r>
    </w:p>
    <w:p w14:paraId="7BDC6F96" w14:textId="77777777" w:rsidR="00A1426A" w:rsidRDefault="00AB770C">
      <w:r>
        <w:t>- Learn how to identify weak service permissions, unquoted paths, and insecure configurations.</w:t>
      </w:r>
    </w:p>
    <w:p w14:paraId="7BDC6F97" w14:textId="77777777" w:rsidR="00A1426A" w:rsidRDefault="00AB770C">
      <w:r>
        <w:t>- Practice manual enumeration and exploitation techniques on Windows targets.</w:t>
      </w:r>
    </w:p>
    <w:p w14:paraId="7BDC6F98" w14:textId="77777777" w:rsidR="00A1426A" w:rsidRDefault="00A1426A"/>
    <w:p w14:paraId="7BDC6F99" w14:textId="77777777" w:rsidR="00A1426A" w:rsidRDefault="00AB770C">
      <w:pPr>
        <w:pStyle w:val="Heading2"/>
        <w:rPr>
          <w:b w:val="0"/>
          <w:color w:val="000000" w:themeColor="text1"/>
        </w:rPr>
      </w:pPr>
      <w:r w:rsidRPr="00F45ABA">
        <w:rPr>
          <w:b w:val="0"/>
          <w:color w:val="000000" w:themeColor="text1"/>
        </w:rPr>
        <w:t>PROCEDURE:</w:t>
      </w:r>
    </w:p>
    <w:p w14:paraId="7BDC6F9A" w14:textId="77777777" w:rsidR="00F45ABA" w:rsidRPr="00F45ABA" w:rsidRDefault="00F45ABA" w:rsidP="00F45ABA"/>
    <w:p w14:paraId="7BDC6F9B" w14:textId="77777777" w:rsidR="00A1426A" w:rsidRDefault="00AB770C">
      <w:r>
        <w:t>1. Analyze PowerShell history and configuration files for stored passwords.</w:t>
      </w:r>
    </w:p>
    <w:p w14:paraId="7BDC6F9C" w14:textId="77777777" w:rsidR="00A1426A" w:rsidRDefault="00AB770C">
      <w:r>
        <w:t>2. Use `cmdkey`, `runas`, and PuTTY saved sessions to access other users’ contexts.</w:t>
      </w:r>
    </w:p>
    <w:p w14:paraId="7BDC6F9D" w14:textId="77777777" w:rsidR="00A1426A" w:rsidRDefault="00AB770C">
      <w:r>
        <w:t>3. Exploit vulnerable scheduled tasks and services with weak permissions.</w:t>
      </w:r>
    </w:p>
    <w:p w14:paraId="7BDC6F9E" w14:textId="77777777" w:rsidR="00A1426A" w:rsidRDefault="00AB770C">
      <w:r>
        <w:t>4. Leverage misconfigured services to replace binaries or abuse quoted paths.</w:t>
      </w:r>
    </w:p>
    <w:p w14:paraId="7BDC6F9F" w14:textId="77777777" w:rsidR="00A1426A" w:rsidRDefault="00AB770C">
      <w:r>
        <w:t>5. Dump SAM and SYSTEM hashes using SeBackup/SeRestore privileges.</w:t>
      </w:r>
    </w:p>
    <w:p w14:paraId="7BDC6FA0" w14:textId="77777777" w:rsidR="00A1426A" w:rsidRDefault="00AB770C">
      <w:r>
        <w:t>6. Use tools like Impacket and PsExec to reuse credentials and access Admin accounts.</w:t>
      </w:r>
    </w:p>
    <w:p w14:paraId="7BDC6FA1" w14:textId="77777777" w:rsidR="00A1426A" w:rsidRDefault="00AB770C">
      <w:r>
        <w:t>7. Exploit DLL hijacking in vulnerable software to escalate to SYSTEM.</w:t>
      </w:r>
    </w:p>
    <w:p w14:paraId="7BDC6FA2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 – INTRODUCTION</w:t>
      </w:r>
    </w:p>
    <w:p w14:paraId="7BDC6FA3" w14:textId="77777777" w:rsidR="00127041" w:rsidRPr="00127041" w:rsidRDefault="00127041" w:rsidP="00127041">
      <w:r w:rsidRPr="00127041">
        <w:lastRenderedPageBreak/>
        <w:t>- Introduced Windows privilege escalation and the goal of moving from standard user to Administrator or SYSTEM.</w:t>
      </w:r>
    </w:p>
    <w:p w14:paraId="7BDC6FA4" w14:textId="77777777" w:rsidR="00127041" w:rsidRPr="00127041" w:rsidRDefault="00127041" w:rsidP="00127041">
      <w:r w:rsidRPr="00127041">
        <w:t>- Outlined common misconfigurations such as services, credentials, or software flaws.</w:t>
      </w:r>
    </w:p>
    <w:p w14:paraId="7BDC6FA5" w14:textId="77777777" w:rsidR="00127041" w:rsidRDefault="00127041" w:rsidP="00127041">
      <w:r w:rsidRPr="00127041">
        <w:t>- Emphasized safe enumeration, log review, and privilege abuse methods.</w:t>
      </w:r>
    </w:p>
    <w:p w14:paraId="7BDC6FA6" w14:textId="77777777" w:rsidR="00127041" w:rsidRPr="00127041" w:rsidRDefault="00127041" w:rsidP="00127041">
      <w:r>
        <w:rPr>
          <w:noProof/>
        </w:rPr>
        <w:drawing>
          <wp:inline distT="0" distB="0" distL="0" distR="0" wp14:anchorId="7BDC7018" wp14:editId="7BDC7019">
            <wp:extent cx="5524500" cy="1685925"/>
            <wp:effectExtent l="0" t="0" r="0" b="9525"/>
            <wp:docPr id="1013229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C6FA7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2 – ENUMERATION</w:t>
      </w:r>
    </w:p>
    <w:p w14:paraId="7BDC6FA8" w14:textId="77777777" w:rsidR="00127041" w:rsidRPr="00127041" w:rsidRDefault="00127041" w:rsidP="00127041">
      <w:r w:rsidRPr="00127041">
        <w:t>- Used `whoami`, `systeminfo`, and `net user` to enumerate the system.</w:t>
      </w:r>
    </w:p>
    <w:p w14:paraId="7BDC6FA9" w14:textId="77777777" w:rsidR="00127041" w:rsidRPr="00127041" w:rsidRDefault="00127041" w:rsidP="00127041">
      <w:r w:rsidRPr="00127041">
        <w:t>- Gathered information about privileges, group membership, and architecture.</w:t>
      </w:r>
    </w:p>
    <w:p w14:paraId="7BDC6FAA" w14:textId="77777777" w:rsidR="00127041" w:rsidRPr="00127041" w:rsidRDefault="00127041" w:rsidP="00127041">
      <w:r w:rsidRPr="00127041">
        <w:t>- Reviewed running services and user permissions for potential escalation paths.</w:t>
      </w:r>
    </w:p>
    <w:p w14:paraId="7BDC6FAB" w14:textId="77777777" w:rsidR="00A1426A" w:rsidRDefault="00127041">
      <w:r>
        <w:rPr>
          <w:noProof/>
        </w:rPr>
        <w:drawing>
          <wp:inline distT="0" distB="0" distL="0" distR="0" wp14:anchorId="7BDC701A" wp14:editId="7BDC701B">
            <wp:extent cx="5585460" cy="1619250"/>
            <wp:effectExtent l="0" t="0" r="0" b="0"/>
            <wp:docPr id="1419243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C6FAC" w14:textId="77777777" w:rsidR="00A1426A" w:rsidRDefault="00AB770C">
      <w:pPr>
        <w:pStyle w:val="Heading2"/>
        <w:rPr>
          <w:b w:val="0"/>
          <w:color w:val="000000" w:themeColor="text1"/>
        </w:rPr>
      </w:pPr>
      <w:r w:rsidRPr="00F45ABA">
        <w:rPr>
          <w:b w:val="0"/>
          <w:color w:val="000000" w:themeColor="text1"/>
        </w:rPr>
        <w:t>TASK 3 – PASSWORD RECOVERY TECHNIQUES</w:t>
      </w:r>
    </w:p>
    <w:p w14:paraId="7BDC6FAD" w14:textId="77777777" w:rsidR="00F45ABA" w:rsidRPr="00F45ABA" w:rsidRDefault="00F45ABA" w:rsidP="00F45ABA"/>
    <w:p w14:paraId="7BDC6FAE" w14:textId="77777777" w:rsidR="00A1426A" w:rsidRDefault="00AB770C">
      <w:r>
        <w:t>- Extracted password from PowerShell history: `ZuperCkretPa5z` (julia.jones).</w:t>
      </w:r>
    </w:p>
    <w:p w14:paraId="7BDC6FAF" w14:textId="77777777" w:rsidR="00A1426A" w:rsidRDefault="00AB770C">
      <w:r>
        <w:t>- Found plaintext DB password in IIS web.config: `098n0x35skjD3` (db_admin).</w:t>
      </w:r>
    </w:p>
    <w:p w14:paraId="7BDC6FB0" w14:textId="77777777" w:rsidR="00A1426A" w:rsidRDefault="00AB770C">
      <w:r>
        <w:t>- Used `cmdkey` and `runas` to access mike.katz desktop and retrieve flag.</w:t>
      </w:r>
    </w:p>
    <w:p w14:paraId="7BDC6FB1" w14:textId="77777777" w:rsidR="00A1426A" w:rsidRDefault="00AB770C">
      <w:r>
        <w:t>- Retrieved PuTTY password for thom.smith from saved session: `CoolPass2021`.</w:t>
      </w:r>
    </w:p>
    <w:p w14:paraId="7BDC6FB2" w14:textId="77777777" w:rsidR="00A1426A" w:rsidRDefault="00AB770C">
      <w:r>
        <w:lastRenderedPageBreak/>
        <w:t>- Highlighted the importance of managing credentials securely on endpoints.</w:t>
      </w:r>
    </w:p>
    <w:p w14:paraId="7BDC6FB3" w14:textId="77777777" w:rsidR="00A1426A" w:rsidRDefault="00127041">
      <w:r>
        <w:rPr>
          <w:noProof/>
        </w:rPr>
        <w:drawing>
          <wp:inline distT="0" distB="0" distL="0" distR="0" wp14:anchorId="7BDC701C" wp14:editId="7BDC701D">
            <wp:extent cx="5956935" cy="1828800"/>
            <wp:effectExtent l="0" t="0" r="5715" b="0"/>
            <wp:docPr id="237488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C6FB4" w14:textId="77777777" w:rsidR="00A1426A" w:rsidRDefault="00AB770C">
      <w:pPr>
        <w:pStyle w:val="Heading2"/>
        <w:rPr>
          <w:b w:val="0"/>
          <w:color w:val="000000" w:themeColor="text1"/>
        </w:rPr>
      </w:pPr>
      <w:r w:rsidRPr="00F45ABA">
        <w:rPr>
          <w:b w:val="0"/>
          <w:color w:val="000000" w:themeColor="text1"/>
        </w:rPr>
        <w:t>TASK 4 – SCHEDULED TASK ABUSE</w:t>
      </w:r>
    </w:p>
    <w:p w14:paraId="7BDC6FB5" w14:textId="77777777" w:rsidR="00F45ABA" w:rsidRPr="00F45ABA" w:rsidRDefault="00F45ABA" w:rsidP="00F45ABA"/>
    <w:p w14:paraId="7BDC6FB6" w14:textId="77777777" w:rsidR="00A1426A" w:rsidRDefault="00AB770C">
      <w:r>
        <w:t>- Exploited scheduled task with write access to inject a reverse shell script.</w:t>
      </w:r>
    </w:p>
    <w:p w14:paraId="7BDC6FB7" w14:textId="77777777" w:rsidR="00A1426A" w:rsidRDefault="00AB770C">
      <w:r>
        <w:t>- Used `nc64.exe` to set up a backdoor connection with listener.</w:t>
      </w:r>
    </w:p>
    <w:p w14:paraId="7BDC6FB8" w14:textId="77777777" w:rsidR="00A1426A" w:rsidRDefault="00AB770C">
      <w:r>
        <w:t>- Triggered task to gain access as taskusr1 and retrieved the flag.</w:t>
      </w:r>
    </w:p>
    <w:p w14:paraId="7BDC6FB9" w14:textId="77777777" w:rsidR="00A1426A" w:rsidRDefault="00AB770C">
      <w:r>
        <w:t>- Demonstrated the danger of insecure task permissions.</w:t>
      </w:r>
    </w:p>
    <w:p w14:paraId="7BDC6FBA" w14:textId="77777777" w:rsidR="00A1426A" w:rsidRDefault="00AB770C">
      <w:r>
        <w:t>- Emphasized checking scheduled task configurations on Windows environments.</w:t>
      </w:r>
    </w:p>
    <w:p w14:paraId="7BDC6FBB" w14:textId="77777777" w:rsidR="00A1426A" w:rsidRDefault="00127041">
      <w:r>
        <w:rPr>
          <w:noProof/>
        </w:rPr>
        <w:drawing>
          <wp:inline distT="0" distB="0" distL="0" distR="0" wp14:anchorId="7BDC701E" wp14:editId="7BDC701F">
            <wp:extent cx="5975985" cy="1695450"/>
            <wp:effectExtent l="0" t="0" r="5715" b="0"/>
            <wp:docPr id="17829085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C6FBC" w14:textId="77777777" w:rsidR="00A1426A" w:rsidRDefault="00AB770C">
      <w:pPr>
        <w:pStyle w:val="Heading2"/>
        <w:rPr>
          <w:b w:val="0"/>
          <w:color w:val="000000" w:themeColor="text1"/>
        </w:rPr>
      </w:pPr>
      <w:r w:rsidRPr="00F45ABA">
        <w:rPr>
          <w:b w:val="0"/>
          <w:color w:val="000000" w:themeColor="text1"/>
        </w:rPr>
        <w:t>TASK 5 – WEAK SERVICE PERMISSIONS</w:t>
      </w:r>
    </w:p>
    <w:p w14:paraId="7BDC6FBD" w14:textId="77777777" w:rsidR="00F45ABA" w:rsidRPr="00F45ABA" w:rsidRDefault="00F45ABA" w:rsidP="00F45ABA"/>
    <w:p w14:paraId="7BDC6FBE" w14:textId="77777777" w:rsidR="00A1426A" w:rsidRDefault="00AB770C">
      <w:r>
        <w:t>- Used `icacls` to find modifiable service executables.</w:t>
      </w:r>
    </w:p>
    <w:p w14:paraId="7BDC6FBF" w14:textId="77777777" w:rsidR="00A1426A" w:rsidRDefault="00AB770C">
      <w:r>
        <w:t>- Created reverse shell with `msfvenom`, downloaded via Python HTTP server.</w:t>
      </w:r>
    </w:p>
    <w:p w14:paraId="7BDC6FC0" w14:textId="77777777" w:rsidR="00A1426A" w:rsidRDefault="00AB770C">
      <w:r>
        <w:t>- Replaced vulnerable service binary and restarted service to gain shell.</w:t>
      </w:r>
    </w:p>
    <w:p w14:paraId="7BDC6FC1" w14:textId="77777777" w:rsidR="00A1426A" w:rsidRDefault="00AB770C">
      <w:r>
        <w:t>- Retrieved flags from svcusr1 and svcusr2 using modified services.</w:t>
      </w:r>
    </w:p>
    <w:p w14:paraId="7BDC6FC2" w14:textId="77777777" w:rsidR="00A1426A" w:rsidRDefault="00AB770C">
      <w:r>
        <w:lastRenderedPageBreak/>
        <w:t>- Demonstrated exploitation of unquoted service paths.</w:t>
      </w:r>
    </w:p>
    <w:p w14:paraId="7BDC6FC3" w14:textId="77777777" w:rsidR="00A1426A" w:rsidRDefault="00AB770C">
      <w:r>
        <w:t>- Gained access to Administrator desktop by editing THMService configuration.</w:t>
      </w:r>
    </w:p>
    <w:p w14:paraId="7BDC6FC4" w14:textId="77777777" w:rsidR="00A1426A" w:rsidRPr="00F45ABA" w:rsidRDefault="0012704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BDC7020" wp14:editId="7BDC7021">
            <wp:extent cx="5739765" cy="1590675"/>
            <wp:effectExtent l="0" t="0" r="0" b="9525"/>
            <wp:docPr id="1573003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C6FC5" w14:textId="77777777" w:rsidR="00A1426A" w:rsidRPr="00F45ABA" w:rsidRDefault="00AB770C">
      <w:pPr>
        <w:pStyle w:val="Heading2"/>
        <w:rPr>
          <w:b w:val="0"/>
          <w:color w:val="000000" w:themeColor="text1"/>
        </w:rPr>
      </w:pPr>
      <w:r w:rsidRPr="00F45ABA">
        <w:rPr>
          <w:b w:val="0"/>
          <w:color w:val="000000" w:themeColor="text1"/>
        </w:rPr>
        <w:t>TASK 6 – SeBackup/SeRestore PRIVILEGE ESCALATION</w:t>
      </w:r>
    </w:p>
    <w:p w14:paraId="7BDC6FC6" w14:textId="77777777" w:rsidR="00F45ABA" w:rsidRPr="00F45ABA" w:rsidRDefault="00F45ABA" w:rsidP="00F45ABA"/>
    <w:p w14:paraId="7BDC6FC7" w14:textId="77777777" w:rsidR="00A1426A" w:rsidRDefault="00AB770C">
      <w:r>
        <w:t>- Verified `SeBackupPrivilege` using `whoami /priv`.</w:t>
      </w:r>
    </w:p>
    <w:p w14:paraId="7BDC6FC8" w14:textId="77777777" w:rsidR="00A1426A" w:rsidRDefault="00AB770C">
      <w:r>
        <w:t>- Backed up SAM and SYSTEM files and shared them via SMB server.</w:t>
      </w:r>
    </w:p>
    <w:p w14:paraId="7BDC6FC9" w14:textId="77777777" w:rsidR="00A1426A" w:rsidRDefault="00AB770C">
      <w:r>
        <w:t>- Used `secretsdump.py` to extract password hashes from backups.</w:t>
      </w:r>
    </w:p>
    <w:p w14:paraId="7BDC6FCA" w14:textId="77777777" w:rsidR="00A1426A" w:rsidRDefault="00AB770C">
      <w:r>
        <w:t>- Used `psexec.py` and the dumped hash to gain Administrator shell.</w:t>
      </w:r>
    </w:p>
    <w:p w14:paraId="7BDC6FCB" w14:textId="77777777" w:rsidR="00A1426A" w:rsidRDefault="00AB770C">
      <w:r>
        <w:t>- Retrieved final flag from Administrator’s desktop.</w:t>
      </w:r>
    </w:p>
    <w:p w14:paraId="7BDC6FCC" w14:textId="77777777" w:rsidR="00A1426A" w:rsidRDefault="00AB770C">
      <w:r>
        <w:t>- Demonstrated the risk of powerful backup privileges in misconfigured roles.</w:t>
      </w:r>
    </w:p>
    <w:p w14:paraId="7BDC6FCD" w14:textId="77777777" w:rsidR="00A1426A" w:rsidRDefault="00127041">
      <w:r>
        <w:rPr>
          <w:noProof/>
        </w:rPr>
        <w:drawing>
          <wp:inline distT="0" distB="0" distL="0" distR="0" wp14:anchorId="7BDC7022" wp14:editId="7BDC7023">
            <wp:extent cx="5991225" cy="1590675"/>
            <wp:effectExtent l="0" t="0" r="9525" b="9525"/>
            <wp:docPr id="5340588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C6FCE" w14:textId="77777777" w:rsidR="00A1426A" w:rsidRDefault="00AB770C">
      <w:pPr>
        <w:pStyle w:val="Heading2"/>
        <w:rPr>
          <w:b w:val="0"/>
          <w:color w:val="000000" w:themeColor="text1"/>
        </w:rPr>
      </w:pPr>
      <w:r w:rsidRPr="00F45ABA">
        <w:rPr>
          <w:b w:val="0"/>
          <w:color w:val="000000" w:themeColor="text1"/>
        </w:rPr>
        <w:t>TASK 7 – VULNERABLE SOFTWARE EXPLOITATION</w:t>
      </w:r>
    </w:p>
    <w:p w14:paraId="7BDC6FCF" w14:textId="77777777" w:rsidR="00F45ABA" w:rsidRPr="00F45ABA" w:rsidRDefault="00F45ABA" w:rsidP="00F45ABA"/>
    <w:p w14:paraId="7BDC6FD0" w14:textId="77777777" w:rsidR="00A1426A" w:rsidRDefault="00AB770C">
      <w:r>
        <w:t>- Identified vulnerable software with DLL search order hijacking issues.</w:t>
      </w:r>
    </w:p>
    <w:p w14:paraId="7BDC6FD1" w14:textId="77777777" w:rsidR="00A1426A" w:rsidRDefault="00AB770C">
      <w:r>
        <w:t>- Modified public exploit script to add new user to Administrators group.</w:t>
      </w:r>
    </w:p>
    <w:p w14:paraId="7BDC6FD2" w14:textId="77777777" w:rsidR="00A1426A" w:rsidRDefault="00AB770C">
      <w:r>
        <w:t>- Used PowerShell ISE to execute exploit payload.</w:t>
      </w:r>
    </w:p>
    <w:p w14:paraId="7BDC6FD3" w14:textId="77777777" w:rsidR="00A1426A" w:rsidRDefault="00AB770C">
      <w:r>
        <w:lastRenderedPageBreak/>
        <w:t>- Handled Defender blocking and script errors via debugging.</w:t>
      </w:r>
    </w:p>
    <w:p w14:paraId="7BDC6FD4" w14:textId="77777777" w:rsidR="00A1426A" w:rsidRDefault="00AB770C">
      <w:r>
        <w:t>- Gained Administrator privileges by replacing DLL in path.</w:t>
      </w:r>
    </w:p>
    <w:p w14:paraId="7BDC6FD5" w14:textId="77777777" w:rsidR="00A1426A" w:rsidRDefault="00AB770C">
      <w:r>
        <w:t>- Retrieved final flag from Administrator’s desktop.</w:t>
      </w:r>
      <w:r w:rsidR="00127041">
        <w:rPr>
          <w:noProof/>
        </w:rPr>
        <w:drawing>
          <wp:inline distT="0" distB="0" distL="0" distR="0" wp14:anchorId="7BDC7024" wp14:editId="7BDC7025">
            <wp:extent cx="5686425" cy="1590675"/>
            <wp:effectExtent l="0" t="0" r="9525" b="9525"/>
            <wp:docPr id="13238674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C6FD6" w14:textId="77777777" w:rsidR="00127041" w:rsidRDefault="00127041"/>
    <w:p w14:paraId="7BDC6FD7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8 – UNQUOTED SERVICE PATH EXPLOIT</w:t>
      </w:r>
    </w:p>
    <w:p w14:paraId="7BDC6FD8" w14:textId="77777777" w:rsidR="00127041" w:rsidRPr="00127041" w:rsidRDefault="00127041" w:rsidP="00127041">
      <w:r w:rsidRPr="00127041">
        <w:t>- Analyzed service executable paths lacking quotes.</w:t>
      </w:r>
    </w:p>
    <w:p w14:paraId="7BDC6FD9" w14:textId="77777777" w:rsidR="00127041" w:rsidRPr="00127041" w:rsidRDefault="00127041" w:rsidP="00127041">
      <w:r w:rsidRPr="00127041">
        <w:t>- Placed malicious reverse shell at expected path segment (e.g., `C:\Program.exe`).</w:t>
      </w:r>
    </w:p>
    <w:p w14:paraId="7BDC6FDA" w14:textId="77777777" w:rsidR="00127041" w:rsidRPr="00127041" w:rsidRDefault="00127041" w:rsidP="00127041">
      <w:r w:rsidRPr="00127041">
        <w:t>- Restarted the service to trigger unintended binary execution.</w:t>
      </w:r>
    </w:p>
    <w:p w14:paraId="7BDC6FDB" w14:textId="77777777" w:rsidR="00127041" w:rsidRDefault="00127041" w:rsidP="00127041">
      <w:r w:rsidRPr="00127041">
        <w:t>- Gained admin shell and extracted the final flag.</w:t>
      </w:r>
      <w:r>
        <w:rPr>
          <w:noProof/>
        </w:rPr>
        <w:drawing>
          <wp:inline distT="0" distB="0" distL="0" distR="0" wp14:anchorId="7BDC7026" wp14:editId="7BDC7027">
            <wp:extent cx="5945505" cy="1590675"/>
            <wp:effectExtent l="0" t="0" r="0" b="9525"/>
            <wp:docPr id="1997921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C6FDC" w14:textId="77777777" w:rsidR="00127041" w:rsidRPr="00127041" w:rsidRDefault="00127041" w:rsidP="00127041"/>
    <w:p w14:paraId="7BDC6FDD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9 – SERVICE BINARY REPLACEMENT</w:t>
      </w:r>
    </w:p>
    <w:p w14:paraId="7BDC6FDE" w14:textId="77777777" w:rsidR="00127041" w:rsidRPr="00127041" w:rsidRDefault="00127041" w:rsidP="00127041">
      <w:r w:rsidRPr="00127041">
        <w:t>- Identified service binaries with write permissions.</w:t>
      </w:r>
    </w:p>
    <w:p w14:paraId="7BDC6FDF" w14:textId="77777777" w:rsidR="00127041" w:rsidRPr="00127041" w:rsidRDefault="00127041" w:rsidP="00127041">
      <w:r w:rsidRPr="00127041">
        <w:t>- Replaced default executable with malicious one using reverse shell payload.</w:t>
      </w:r>
    </w:p>
    <w:p w14:paraId="7BDC6FE0" w14:textId="77777777" w:rsidR="00127041" w:rsidRPr="00127041" w:rsidRDefault="00127041" w:rsidP="00127041">
      <w:r w:rsidRPr="00127041">
        <w:t>- Restarted service to run malicious binary and elevate access.</w:t>
      </w:r>
    </w:p>
    <w:p w14:paraId="7BDC6FE1" w14:textId="77777777" w:rsidR="00127041" w:rsidRDefault="00127041" w:rsidP="00127041">
      <w:r w:rsidRPr="00127041">
        <w:lastRenderedPageBreak/>
        <w:t>- Confirmed access by retrieving the Administrator’s desktop flag.</w:t>
      </w:r>
      <w:r>
        <w:rPr>
          <w:noProof/>
        </w:rPr>
        <w:drawing>
          <wp:inline distT="0" distB="0" distL="0" distR="0" wp14:anchorId="7BDC7028" wp14:editId="7BDC7029">
            <wp:extent cx="5781675" cy="1628775"/>
            <wp:effectExtent l="0" t="0" r="9525" b="9525"/>
            <wp:docPr id="16514013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C6FE2" w14:textId="77777777" w:rsidR="00127041" w:rsidRPr="00127041" w:rsidRDefault="00127041" w:rsidP="00127041"/>
    <w:p w14:paraId="7BDC6FE3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10 – RDP ACCESS TO ADMIN ACCOUNT</w:t>
      </w:r>
    </w:p>
    <w:p w14:paraId="7BDC6FE4" w14:textId="77777777" w:rsidR="00127041" w:rsidRPr="00127041" w:rsidRDefault="00127041" w:rsidP="00127041">
      <w:r w:rsidRPr="00127041">
        <w:t>- Established RDP connection using cracked or injected admin credentials.</w:t>
      </w:r>
    </w:p>
    <w:p w14:paraId="7BDC6FE5" w14:textId="77777777" w:rsidR="00127041" w:rsidRPr="00127041" w:rsidRDefault="00127041" w:rsidP="00127041">
      <w:r w:rsidRPr="00127041">
        <w:t>- Used GUI or command-line tools to enumerate services and extract flags.</w:t>
      </w:r>
    </w:p>
    <w:p w14:paraId="7BDC6FE6" w14:textId="77777777" w:rsidR="00127041" w:rsidRDefault="00127041" w:rsidP="00127041">
      <w:r w:rsidRPr="00127041">
        <w:t>- Navigated to `C:\Users\Administrator\Desktop` for final flag retrieval.</w:t>
      </w:r>
      <w:r>
        <w:rPr>
          <w:noProof/>
        </w:rPr>
        <w:drawing>
          <wp:inline distT="0" distB="0" distL="0" distR="0" wp14:anchorId="7BDC702A" wp14:editId="7BDC702B">
            <wp:extent cx="6021705" cy="1590675"/>
            <wp:effectExtent l="0" t="0" r="0" b="9525"/>
            <wp:docPr id="4191274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0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C6FE7" w14:textId="77777777" w:rsidR="00127041" w:rsidRPr="00127041" w:rsidRDefault="00127041" w:rsidP="00127041"/>
    <w:p w14:paraId="7BDC6FE8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11 – PASSWORD HASH REPLAY</w:t>
      </w:r>
    </w:p>
    <w:p w14:paraId="7BDC6FE9" w14:textId="77777777" w:rsidR="00127041" w:rsidRPr="00127041" w:rsidRDefault="00127041" w:rsidP="00127041">
      <w:r w:rsidRPr="00127041">
        <w:t>- Dumped password hashes using `secretsdump.py`.</w:t>
      </w:r>
    </w:p>
    <w:p w14:paraId="7BDC6FEA" w14:textId="77777777" w:rsidR="00127041" w:rsidRPr="00127041" w:rsidRDefault="00127041" w:rsidP="00127041">
      <w:r w:rsidRPr="00127041">
        <w:t>- Replayed administrator hash using `psexec.py` for shell access.</w:t>
      </w:r>
    </w:p>
    <w:p w14:paraId="7BDC6FEB" w14:textId="77777777" w:rsidR="00127041" w:rsidRDefault="00127041" w:rsidP="00127041">
      <w:r w:rsidRPr="00127041">
        <w:lastRenderedPageBreak/>
        <w:t>- Bypassed password authentication using NTLM replay techniques.</w:t>
      </w:r>
      <w:r>
        <w:rPr>
          <w:noProof/>
        </w:rPr>
        <w:drawing>
          <wp:inline distT="0" distB="0" distL="0" distR="0" wp14:anchorId="7BDC702C" wp14:editId="7BDC702D">
            <wp:extent cx="5844540" cy="1447800"/>
            <wp:effectExtent l="0" t="0" r="3810" b="0"/>
            <wp:docPr id="16005762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C6FEC" w14:textId="77777777" w:rsidR="00127041" w:rsidRPr="00127041" w:rsidRDefault="00127041" w:rsidP="00127041"/>
    <w:p w14:paraId="7BDC6FED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12 – SOFTWARE ESCALATION VIA LOGIC FLAW</w:t>
      </w:r>
    </w:p>
    <w:p w14:paraId="7BDC6FEE" w14:textId="77777777" w:rsidR="00127041" w:rsidRPr="00127041" w:rsidRDefault="00127041" w:rsidP="00127041">
      <w:r w:rsidRPr="00127041">
        <w:t>- Discovered vulnerable software with post-install logic flaw.</w:t>
      </w:r>
    </w:p>
    <w:p w14:paraId="7BDC6FEF" w14:textId="77777777" w:rsidR="00127041" w:rsidRPr="00127041" w:rsidRDefault="00127041" w:rsidP="00127041">
      <w:r w:rsidRPr="00127041">
        <w:t>- Injected admin creation or shell commands into config files.</w:t>
      </w:r>
    </w:p>
    <w:p w14:paraId="7BDC6FF0" w14:textId="77777777" w:rsidR="00127041" w:rsidRPr="00127041" w:rsidRDefault="00127041" w:rsidP="00127041">
      <w:r w:rsidRPr="00127041">
        <w:t>- Triggered software to execute logic and escalate privileges.</w:t>
      </w:r>
    </w:p>
    <w:p w14:paraId="7BDC6FF1" w14:textId="77777777" w:rsidR="00127041" w:rsidRDefault="00127041" w:rsidP="00127041">
      <w:r w:rsidRPr="00127041">
        <w:t>- Verified access via new user and confirmed via desktop flag.</w:t>
      </w:r>
      <w:r>
        <w:rPr>
          <w:noProof/>
        </w:rPr>
        <w:drawing>
          <wp:inline distT="0" distB="0" distL="0" distR="0" wp14:anchorId="7BDC702E" wp14:editId="7BDC702F">
            <wp:extent cx="5886450" cy="1743075"/>
            <wp:effectExtent l="0" t="0" r="0" b="9525"/>
            <wp:docPr id="17423920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C6FF2" w14:textId="77777777" w:rsidR="00127041" w:rsidRPr="00127041" w:rsidRDefault="00127041" w:rsidP="00127041"/>
    <w:p w14:paraId="7BDC6FF3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13 – MIMIKATZ CREDENTIAL DUMP</w:t>
      </w:r>
    </w:p>
    <w:p w14:paraId="7BDC6FF4" w14:textId="77777777" w:rsidR="00127041" w:rsidRPr="00127041" w:rsidRDefault="00127041" w:rsidP="00127041">
      <w:r w:rsidRPr="00127041">
        <w:t>- Used Mimikatz to dump plaintext passwords and ticket hashes from memory.</w:t>
      </w:r>
    </w:p>
    <w:p w14:paraId="7BDC6FF5" w14:textId="77777777" w:rsidR="00127041" w:rsidRPr="00127041" w:rsidRDefault="00127041" w:rsidP="00127041">
      <w:r w:rsidRPr="00127041">
        <w:t>- Extracted domain or local admin credentials from LSASS.</w:t>
      </w:r>
    </w:p>
    <w:p w14:paraId="7BDC6FF6" w14:textId="77777777" w:rsidR="00127041" w:rsidRDefault="00127041" w:rsidP="00127041">
      <w:r w:rsidRPr="00127041">
        <w:lastRenderedPageBreak/>
        <w:t>- Used credentials to switch users or access protected files.</w:t>
      </w:r>
      <w:r>
        <w:rPr>
          <w:noProof/>
        </w:rPr>
        <w:drawing>
          <wp:inline distT="0" distB="0" distL="0" distR="0" wp14:anchorId="7BDC7030" wp14:editId="7BDC7031">
            <wp:extent cx="5734050" cy="1743075"/>
            <wp:effectExtent l="0" t="0" r="0" b="9525"/>
            <wp:docPr id="17552437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C6FF7" w14:textId="77777777" w:rsidR="00127041" w:rsidRPr="00127041" w:rsidRDefault="00127041" w:rsidP="00127041"/>
    <w:p w14:paraId="7BDC6FF8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14 – DLL INJECTION IN ADMIN PROCESS</w:t>
      </w:r>
    </w:p>
    <w:p w14:paraId="7BDC6FF9" w14:textId="77777777" w:rsidR="00127041" w:rsidRPr="00127041" w:rsidRDefault="00127041" w:rsidP="00127041">
      <w:r w:rsidRPr="00127041">
        <w:t>- Injected malicious DLL into a process running as Administrator.</w:t>
      </w:r>
    </w:p>
    <w:p w14:paraId="7BDC6FFA" w14:textId="77777777" w:rsidR="00127041" w:rsidRPr="00127041" w:rsidRDefault="00127041" w:rsidP="00127041">
      <w:r w:rsidRPr="00127041">
        <w:t>- Hooked into process memory and executed payload to spawn elevated shell.</w:t>
      </w:r>
    </w:p>
    <w:p w14:paraId="7BDC6FFB" w14:textId="77777777" w:rsidR="00127041" w:rsidRDefault="00127041" w:rsidP="00127041">
      <w:r w:rsidRPr="00127041">
        <w:t>- Confirmed privilege escalation by listing user tokens.</w:t>
      </w:r>
      <w:r>
        <w:rPr>
          <w:noProof/>
        </w:rPr>
        <w:drawing>
          <wp:inline distT="0" distB="0" distL="0" distR="0" wp14:anchorId="7BDC7032" wp14:editId="7BDC7033">
            <wp:extent cx="5718810" cy="1743075"/>
            <wp:effectExtent l="0" t="0" r="0" b="9525"/>
            <wp:docPr id="4544185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C6FFC" w14:textId="77777777" w:rsidR="00127041" w:rsidRPr="00127041" w:rsidRDefault="00127041" w:rsidP="00127041"/>
    <w:p w14:paraId="7BDC6FFD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15 – HIJACKED AUTO-RUN ENTRY</w:t>
      </w:r>
    </w:p>
    <w:p w14:paraId="7BDC6FFE" w14:textId="77777777" w:rsidR="00127041" w:rsidRPr="00127041" w:rsidRDefault="00127041" w:rsidP="00127041">
      <w:r w:rsidRPr="00127041">
        <w:t>- Detected auto-run registry keys pointing to writable paths.</w:t>
      </w:r>
    </w:p>
    <w:p w14:paraId="7BDC6FFF" w14:textId="77777777" w:rsidR="00127041" w:rsidRPr="00127041" w:rsidRDefault="00127041" w:rsidP="00127041">
      <w:r w:rsidRPr="00127041">
        <w:t>- Modified the executable path to a reverse shell payload.</w:t>
      </w:r>
    </w:p>
    <w:p w14:paraId="7BDC7000" w14:textId="77777777" w:rsidR="00127041" w:rsidRDefault="00127041" w:rsidP="00127041">
      <w:r w:rsidRPr="00127041">
        <w:lastRenderedPageBreak/>
        <w:t>- Restarted system or triggered user login to execute malicious payload.</w:t>
      </w:r>
      <w:r>
        <w:rPr>
          <w:noProof/>
        </w:rPr>
        <w:drawing>
          <wp:inline distT="0" distB="0" distL="0" distR="0" wp14:anchorId="7BDC7034" wp14:editId="7BDC7035">
            <wp:extent cx="5810250" cy="1743075"/>
            <wp:effectExtent l="0" t="0" r="0" b="9525"/>
            <wp:docPr id="17608809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C7001" w14:textId="77777777" w:rsidR="00127041" w:rsidRPr="00127041" w:rsidRDefault="00127041" w:rsidP="00127041"/>
    <w:p w14:paraId="7BDC7002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16 – VULNERABLE DRIVER EXPLOIT</w:t>
      </w:r>
    </w:p>
    <w:p w14:paraId="7BDC7003" w14:textId="77777777" w:rsidR="00127041" w:rsidRPr="00127041" w:rsidRDefault="00127041" w:rsidP="00127041">
      <w:r w:rsidRPr="00127041">
        <w:t>- Identified kernel-mode driver with local privilege escalation flaw.</w:t>
      </w:r>
    </w:p>
    <w:p w14:paraId="7BDC7004" w14:textId="77777777" w:rsidR="00127041" w:rsidRPr="00127041" w:rsidRDefault="00127041" w:rsidP="00127041">
      <w:r w:rsidRPr="00127041">
        <w:t>- Compiled and executed exploit to write arbitrary data to memory.</w:t>
      </w:r>
    </w:p>
    <w:p w14:paraId="7BDC7005" w14:textId="77777777" w:rsidR="00127041" w:rsidRDefault="00127041" w:rsidP="00127041">
      <w:r w:rsidRPr="00127041">
        <w:t>- Elevated from user to SYSTEM using crafted exploit.</w:t>
      </w:r>
    </w:p>
    <w:p w14:paraId="7BDC7006" w14:textId="77777777" w:rsidR="00127041" w:rsidRPr="00127041" w:rsidRDefault="00127041" w:rsidP="00127041">
      <w:r>
        <w:rPr>
          <w:noProof/>
        </w:rPr>
        <w:drawing>
          <wp:inline distT="0" distB="0" distL="0" distR="0" wp14:anchorId="7BDC7036" wp14:editId="7BDC7037">
            <wp:extent cx="5661660" cy="2543175"/>
            <wp:effectExtent l="0" t="0" r="0" b="9525"/>
            <wp:docPr id="35151064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C7007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17 – ABUSING INSTALLER PACKAGES</w:t>
      </w:r>
    </w:p>
    <w:p w14:paraId="7BDC7008" w14:textId="77777777" w:rsidR="00127041" w:rsidRPr="00127041" w:rsidRDefault="00127041" w:rsidP="00127041">
      <w:r w:rsidRPr="00127041">
        <w:t>- Found MSI or installer scripts run with elevated privileges.</w:t>
      </w:r>
    </w:p>
    <w:p w14:paraId="7BDC7009" w14:textId="77777777" w:rsidR="00127041" w:rsidRPr="00127041" w:rsidRDefault="00127041" w:rsidP="00127041">
      <w:r w:rsidRPr="00127041">
        <w:t>- Modified installer to spawn shell or add user.</w:t>
      </w:r>
    </w:p>
    <w:p w14:paraId="7BDC700A" w14:textId="77777777" w:rsidR="00127041" w:rsidRPr="00127041" w:rsidRDefault="00127041" w:rsidP="00127041">
      <w:r w:rsidRPr="00127041">
        <w:t>- Ran installer to achieve privilege escalation.</w:t>
      </w:r>
    </w:p>
    <w:p w14:paraId="7BDC700B" w14:textId="77777777" w:rsidR="00127041" w:rsidRDefault="00127041" w:rsidP="00127041">
      <w:r w:rsidRPr="00127041">
        <w:lastRenderedPageBreak/>
        <w:t>- Captured Administrator flag on success.</w:t>
      </w:r>
      <w:r>
        <w:rPr>
          <w:noProof/>
        </w:rPr>
        <w:drawing>
          <wp:inline distT="0" distB="0" distL="0" distR="0" wp14:anchorId="7BDC7038" wp14:editId="7BDC7039">
            <wp:extent cx="5985510" cy="1743075"/>
            <wp:effectExtent l="0" t="0" r="0" b="9525"/>
            <wp:docPr id="80317810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C700C" w14:textId="77777777" w:rsidR="00127041" w:rsidRPr="00127041" w:rsidRDefault="00127041" w:rsidP="00127041"/>
    <w:p w14:paraId="7BDC700D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18 – CLEANUP AND PERSISTENCE</w:t>
      </w:r>
    </w:p>
    <w:p w14:paraId="7BDC700E" w14:textId="77777777" w:rsidR="00127041" w:rsidRPr="00127041" w:rsidRDefault="00127041" w:rsidP="00127041">
      <w:r w:rsidRPr="00127041">
        <w:t>- Created persistence mechanism using scheduled tasks or registry keys.</w:t>
      </w:r>
    </w:p>
    <w:p w14:paraId="7BDC700F" w14:textId="77777777" w:rsidR="00127041" w:rsidRPr="00127041" w:rsidRDefault="00127041" w:rsidP="00127041">
      <w:r w:rsidRPr="00127041">
        <w:t>- Deleted evidence such as shells, temp files, and logs.</w:t>
      </w:r>
    </w:p>
    <w:p w14:paraId="7BDC7010" w14:textId="77777777" w:rsidR="00127041" w:rsidRPr="00127041" w:rsidRDefault="00127041" w:rsidP="00127041">
      <w:r w:rsidRPr="00127041">
        <w:t>- Removed added users and restored binaries to cover tracks.</w:t>
      </w:r>
    </w:p>
    <w:p w14:paraId="7BDC7011" w14:textId="77777777" w:rsidR="00127041" w:rsidRDefault="00127041" w:rsidP="00127041">
      <w:r w:rsidRPr="00127041">
        <w:t>- Documented steps taken for later analysis and reporting.</w:t>
      </w:r>
      <w:r>
        <w:rPr>
          <w:noProof/>
        </w:rPr>
        <w:drawing>
          <wp:inline distT="0" distB="0" distL="0" distR="0" wp14:anchorId="7BDC703A" wp14:editId="7BDC703B">
            <wp:extent cx="5985510" cy="1743075"/>
            <wp:effectExtent l="0" t="0" r="0" b="9525"/>
            <wp:docPr id="7796444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C7012" w14:textId="77777777" w:rsidR="00127041" w:rsidRPr="00127041" w:rsidRDefault="00127041" w:rsidP="00127041"/>
    <w:p w14:paraId="7BDC7013" w14:textId="77777777" w:rsidR="00A1426A" w:rsidRDefault="00A1426A"/>
    <w:p w14:paraId="7BDC7014" w14:textId="77777777" w:rsidR="00A1426A" w:rsidRPr="00F45ABA" w:rsidRDefault="00AB770C">
      <w:pPr>
        <w:pStyle w:val="Heading2"/>
        <w:rPr>
          <w:b w:val="0"/>
          <w:color w:val="000000" w:themeColor="text1"/>
        </w:rPr>
      </w:pPr>
      <w:r w:rsidRPr="00F45ABA">
        <w:rPr>
          <w:b w:val="0"/>
          <w:color w:val="000000" w:themeColor="text1"/>
        </w:rPr>
        <w:t>RESULT:</w:t>
      </w:r>
    </w:p>
    <w:p w14:paraId="7BDC7015" w14:textId="77777777" w:rsidR="00F45ABA" w:rsidRPr="00F45ABA" w:rsidRDefault="00F45ABA" w:rsidP="00F45ABA"/>
    <w:p w14:paraId="7BDC7016" w14:textId="77777777" w:rsidR="00A1426A" w:rsidRDefault="00AB770C">
      <w:r>
        <w:t>Completed the TryHackMe “Windows Privilege Escalation” room, demonstrating multiple vectors for gaining elevated access on a Windows host. Learnt how to identify and exploit weak configurations, extract sensitive data, and manipulate services to gain control. Skills acquired are directly applicable to real-world penetration testing and red-team simulations.</w:t>
      </w:r>
    </w:p>
    <w:sectPr w:rsidR="00A1426A" w:rsidSect="00F45ABA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9896529">
    <w:abstractNumId w:val="8"/>
  </w:num>
  <w:num w:numId="2" w16cid:durableId="1229799625">
    <w:abstractNumId w:val="6"/>
  </w:num>
  <w:num w:numId="3" w16cid:durableId="444733668">
    <w:abstractNumId w:val="5"/>
  </w:num>
  <w:num w:numId="4" w16cid:durableId="1441609045">
    <w:abstractNumId w:val="4"/>
  </w:num>
  <w:num w:numId="5" w16cid:durableId="552616140">
    <w:abstractNumId w:val="7"/>
  </w:num>
  <w:num w:numId="6" w16cid:durableId="347101548">
    <w:abstractNumId w:val="3"/>
  </w:num>
  <w:num w:numId="7" w16cid:durableId="1489516368">
    <w:abstractNumId w:val="2"/>
  </w:num>
  <w:num w:numId="8" w16cid:durableId="1387485947">
    <w:abstractNumId w:val="1"/>
  </w:num>
  <w:num w:numId="9" w16cid:durableId="101260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27041"/>
    <w:rsid w:val="00133FFE"/>
    <w:rsid w:val="0015074B"/>
    <w:rsid w:val="0029639D"/>
    <w:rsid w:val="002D08D4"/>
    <w:rsid w:val="00326F90"/>
    <w:rsid w:val="00A1426A"/>
    <w:rsid w:val="00AA1D8D"/>
    <w:rsid w:val="00AB770C"/>
    <w:rsid w:val="00B173DE"/>
    <w:rsid w:val="00B47730"/>
    <w:rsid w:val="00CB0664"/>
    <w:rsid w:val="00CE47D1"/>
    <w:rsid w:val="00E84B05"/>
    <w:rsid w:val="00F45ABA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DC6F8C"/>
  <w15:docId w15:val="{09C1D864-2819-48BF-8BC5-AB9BD0E6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B7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Prasanth Dasararaju</cp:lastModifiedBy>
  <cp:revision>3</cp:revision>
  <dcterms:created xsi:type="dcterms:W3CDTF">2025-05-08T17:43:00Z</dcterms:created>
  <dcterms:modified xsi:type="dcterms:W3CDTF">2025-05-09T03:50:00Z</dcterms:modified>
</cp:coreProperties>
</file>